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02F3" w:rsidRPr="00677391" w:rsidRDefault="00000000">
      <w:pPr>
        <w:pStyle w:val="Title"/>
        <w:rPr>
          <w:rFonts w:ascii="Times New Roman" w:hAnsi="Times New Roman" w:cs="Times New Roman"/>
        </w:rPr>
      </w:pPr>
      <w:r w:rsidRPr="00677391">
        <w:rPr>
          <w:rFonts w:ascii="Times New Roman" w:hAnsi="Times New Roman" w:cs="Times New Roman"/>
        </w:rPr>
        <w:t>Installing Sonar</w:t>
      </w:r>
      <w:r w:rsidR="00832131" w:rsidRPr="00677391">
        <w:rPr>
          <w:rFonts w:ascii="Times New Roman" w:hAnsi="Times New Roman" w:cs="Times New Roman"/>
        </w:rPr>
        <w:t>Qube</w:t>
      </w:r>
      <w:r w:rsidRPr="00677391">
        <w:rPr>
          <w:rFonts w:ascii="Times New Roman" w:hAnsi="Times New Roman" w:cs="Times New Roman"/>
        </w:rPr>
        <w:t xml:space="preserve"> with Docker</w:t>
      </w:r>
      <w:r w:rsidR="00E35AA3" w:rsidRPr="00677391">
        <w:rPr>
          <w:rFonts w:ascii="Times New Roman" w:hAnsi="Times New Roman" w:cs="Times New Roman"/>
        </w:rPr>
        <w:t xml:space="preserve"> and Sonar Scanner CLI</w:t>
      </w:r>
    </w:p>
    <w:p w:rsidR="00E77D53" w:rsidRPr="00677391" w:rsidRDefault="00832131" w:rsidP="00E77D53">
      <w:pPr>
        <w:spacing w:before="240"/>
        <w:rPr>
          <w:rFonts w:ascii="Times New Roman" w:hAnsi="Times New Roman" w:cs="Times New Roman"/>
        </w:rPr>
      </w:pPr>
      <w:r w:rsidRPr="00677391">
        <w:rPr>
          <w:rStyle w:val="Heading3Char"/>
          <w:rFonts w:ascii="Times New Roman" w:hAnsi="Times New Roman" w:cs="Times New Roman"/>
        </w:rPr>
        <w:t>SonarQube On Docker</w:t>
      </w:r>
      <w:r w:rsidRPr="00677391">
        <w:rPr>
          <w:rFonts w:ascii="Times New Roman" w:hAnsi="Times New Roman" w:cs="Times New Roman"/>
        </w:rPr>
        <w:t>:</w:t>
      </w:r>
      <w:r w:rsidR="00000000" w:rsidRPr="00677391">
        <w:rPr>
          <w:rFonts w:ascii="Times New Roman" w:hAnsi="Times New Roman" w:cs="Times New Roman"/>
        </w:rPr>
        <w:br/>
        <w:t>Sonar is a popular open-source platform for continuous inspection of code quality. One of the easiest ways to install and use Sonar is to use Docker, a containerization platform that makes it easy to deploy and manage applications. In this article, we will walk you through the process of installing Sonar with Docker and explain the benefits of using this approach.</w:t>
      </w:r>
      <w:r w:rsidR="00000000" w:rsidRPr="00677391">
        <w:rPr>
          <w:rFonts w:ascii="Times New Roman" w:hAnsi="Times New Roman" w:cs="Times New Roman"/>
        </w:rPr>
        <w:br/>
      </w:r>
      <w:r w:rsidR="00000000" w:rsidRPr="00677391">
        <w:rPr>
          <w:rFonts w:ascii="Times New Roman" w:hAnsi="Times New Roman" w:cs="Times New Roman"/>
        </w:rPr>
        <w:br/>
        <w:t>Prerequisites</w:t>
      </w:r>
      <w:r w:rsidR="00000000" w:rsidRPr="00677391">
        <w:rPr>
          <w:rFonts w:ascii="Times New Roman" w:hAnsi="Times New Roman" w:cs="Times New Roman"/>
        </w:rPr>
        <w:br/>
        <w:t>Before getting started, you will need to have Docker installed on your machine. If you do not have Docker installed, you can download and install it from the Docker website</w:t>
      </w:r>
      <w:r w:rsidR="00F5745F" w:rsidRPr="00677391">
        <w:rPr>
          <w:rFonts w:ascii="Times New Roman" w:hAnsi="Times New Roman" w:cs="Times New Roman"/>
        </w:rPr>
        <w:t xml:space="preserve"> </w:t>
      </w:r>
      <w:r w:rsidR="0018035A" w:rsidRPr="00677391">
        <w:rPr>
          <w:rFonts w:ascii="Times New Roman" w:hAnsi="Times New Roman" w:cs="Times New Roman"/>
        </w:rPr>
        <w:t>https://docs.docker.com/get-docker/</w:t>
      </w:r>
      <w:r w:rsidR="00000000" w:rsidRPr="00677391">
        <w:rPr>
          <w:rFonts w:ascii="Times New Roman" w:hAnsi="Times New Roman" w:cs="Times New Roman"/>
        </w:rPr>
        <w:t>.</w:t>
      </w:r>
      <w:r w:rsidR="00E77D53" w:rsidRPr="00677391">
        <w:rPr>
          <w:rFonts w:ascii="Times New Roman" w:hAnsi="Times New Roman" w:cs="Times New Roman"/>
        </w:rPr>
        <w:t xml:space="preserve"> We have it almost on all of our PC and in Lab VMs.</w:t>
      </w:r>
      <w:r w:rsidR="00000000" w:rsidRPr="00677391">
        <w:rPr>
          <w:rFonts w:ascii="Times New Roman" w:hAnsi="Times New Roman" w:cs="Times New Roman"/>
        </w:rPr>
        <w:br/>
      </w:r>
      <w:r w:rsidR="00000000" w:rsidRPr="00677391">
        <w:rPr>
          <w:rFonts w:ascii="Times New Roman" w:hAnsi="Times New Roman" w:cs="Times New Roman"/>
        </w:rPr>
        <w:br/>
      </w:r>
      <w:r w:rsidR="00000000" w:rsidRPr="00677391">
        <w:rPr>
          <w:rFonts w:ascii="Times New Roman" w:hAnsi="Times New Roman" w:cs="Times New Roman"/>
          <w:b/>
          <w:bCs/>
        </w:rPr>
        <w:t>Step 1: Pull the Sonar Docker Image</w:t>
      </w:r>
      <w:r w:rsidR="00000000" w:rsidRPr="00677391">
        <w:rPr>
          <w:rFonts w:ascii="Times New Roman" w:hAnsi="Times New Roman" w:cs="Times New Roman"/>
          <w:b/>
          <w:bCs/>
        </w:rPr>
        <w:br/>
      </w:r>
      <w:r w:rsidR="00000000" w:rsidRPr="00677391">
        <w:rPr>
          <w:rFonts w:ascii="Times New Roman" w:hAnsi="Times New Roman" w:cs="Times New Roman"/>
        </w:rPr>
        <w:t>The first step in installing Sonar with Docker is to pull the Sonar Docker image from the Docker Hub repository. To do this, open a terminal or command prompt and run the following command:</w:t>
      </w:r>
    </w:p>
    <w:p w:rsidR="00E77D53" w:rsidRPr="00677391" w:rsidRDefault="00000000" w:rsidP="00E77D53">
      <w:pPr>
        <w:spacing w:before="240"/>
        <w:rPr>
          <w:rFonts w:ascii="Times New Roman" w:hAnsi="Times New Roman" w:cs="Times New Roman"/>
          <w:i/>
          <w:iCs/>
        </w:rPr>
      </w:pPr>
      <w:r w:rsidRPr="00677391">
        <w:rPr>
          <w:rFonts w:ascii="Times New Roman" w:hAnsi="Times New Roman" w:cs="Times New Roman"/>
          <w:i/>
          <w:iCs/>
        </w:rPr>
        <w:t xml:space="preserve">docker pull </w:t>
      </w:r>
      <w:proofErr w:type="spellStart"/>
      <w:r w:rsidRPr="00677391">
        <w:rPr>
          <w:rFonts w:ascii="Times New Roman" w:hAnsi="Times New Roman" w:cs="Times New Roman"/>
          <w:i/>
          <w:iCs/>
        </w:rPr>
        <w:t>sonarqube</w:t>
      </w:r>
      <w:proofErr w:type="spellEnd"/>
    </w:p>
    <w:p w:rsidR="00E77D53" w:rsidRPr="00677391" w:rsidRDefault="00000000" w:rsidP="00E77D53">
      <w:pPr>
        <w:spacing w:before="240"/>
        <w:rPr>
          <w:rFonts w:ascii="Times New Roman" w:hAnsi="Times New Roman" w:cs="Times New Roman"/>
        </w:rPr>
      </w:pPr>
      <w:r w:rsidRPr="00677391">
        <w:rPr>
          <w:rFonts w:ascii="Times New Roman" w:hAnsi="Times New Roman" w:cs="Times New Roman"/>
        </w:rPr>
        <w:t>This will download the latest version of the Sonar Docker image to your machine.</w:t>
      </w:r>
      <w:r w:rsidRPr="00677391">
        <w:rPr>
          <w:rFonts w:ascii="Times New Roman" w:hAnsi="Times New Roman" w:cs="Times New Roman"/>
        </w:rPr>
        <w:br/>
      </w:r>
      <w:r w:rsidRPr="00677391">
        <w:rPr>
          <w:rFonts w:ascii="Times New Roman" w:hAnsi="Times New Roman" w:cs="Times New Roman"/>
        </w:rPr>
        <w:br/>
      </w:r>
      <w:r w:rsidRPr="00677391">
        <w:rPr>
          <w:rFonts w:ascii="Times New Roman" w:hAnsi="Times New Roman" w:cs="Times New Roman"/>
          <w:b/>
          <w:bCs/>
        </w:rPr>
        <w:t>Step 2: Create a Docker Network</w:t>
      </w:r>
      <w:r w:rsidRPr="00677391">
        <w:rPr>
          <w:rFonts w:ascii="Times New Roman" w:hAnsi="Times New Roman" w:cs="Times New Roman"/>
        </w:rPr>
        <w:br/>
        <w:t>Next, we need to create a Docker network that will allow the Sonar container to communicate with the database container. To create a Docker network, run the following command:</w:t>
      </w:r>
    </w:p>
    <w:p w:rsidR="00E77D53" w:rsidRPr="00677391" w:rsidRDefault="00000000" w:rsidP="00E77D53">
      <w:pPr>
        <w:spacing w:before="240"/>
        <w:rPr>
          <w:rFonts w:ascii="Times New Roman" w:hAnsi="Times New Roman" w:cs="Times New Roman"/>
        </w:rPr>
      </w:pPr>
      <w:r w:rsidRPr="00677391">
        <w:rPr>
          <w:rFonts w:ascii="Times New Roman" w:hAnsi="Times New Roman" w:cs="Times New Roman"/>
          <w:i/>
          <w:iCs/>
        </w:rPr>
        <w:t>docker network create sonar-</w:t>
      </w:r>
      <w:proofErr w:type="spellStart"/>
      <w:r w:rsidRPr="00677391">
        <w:rPr>
          <w:rFonts w:ascii="Times New Roman" w:hAnsi="Times New Roman" w:cs="Times New Roman"/>
          <w:i/>
          <w:iCs/>
        </w:rPr>
        <w:t>network</w:t>
      </w:r>
      <w:proofErr w:type="spellEnd"/>
    </w:p>
    <w:p w:rsidR="003F6B18" w:rsidRPr="00677391" w:rsidRDefault="00000000" w:rsidP="003F6B18">
      <w:pPr>
        <w:spacing w:before="240"/>
        <w:rPr>
          <w:rFonts w:ascii="Times New Roman" w:hAnsi="Times New Roman" w:cs="Times New Roman"/>
        </w:rPr>
      </w:pPr>
      <w:r w:rsidRPr="00677391">
        <w:rPr>
          <w:rFonts w:ascii="Times New Roman" w:hAnsi="Times New Roman" w:cs="Times New Roman"/>
          <w:b/>
          <w:bCs/>
        </w:rPr>
        <w:t>Step 3: Start a Database Container</w:t>
      </w:r>
      <w:r w:rsidRPr="00677391">
        <w:rPr>
          <w:rFonts w:ascii="Times New Roman" w:hAnsi="Times New Roman" w:cs="Times New Roman"/>
        </w:rPr>
        <w:br/>
        <w:t>Sonar requires a database to store its data. In this example, we will use a PostgreSQL database, but you can also use a MySQL or Microsoft SQL Server database if you prefer. To start a PostgreSQL database container, run the following command:</w:t>
      </w:r>
      <w:r w:rsidRPr="00677391">
        <w:rPr>
          <w:rFonts w:ascii="Times New Roman" w:hAnsi="Times New Roman" w:cs="Times New Roman"/>
        </w:rPr>
        <w:br/>
      </w:r>
      <w:r w:rsidRPr="00677391">
        <w:rPr>
          <w:rFonts w:ascii="Times New Roman" w:hAnsi="Times New Roman" w:cs="Times New Roman"/>
        </w:rPr>
        <w:br/>
      </w:r>
      <w:r w:rsidRPr="00677391">
        <w:rPr>
          <w:rFonts w:ascii="Times New Roman" w:hAnsi="Times New Roman" w:cs="Times New Roman"/>
          <w:i/>
          <w:iCs/>
        </w:rPr>
        <w:t>docker run -d --name sonar-db --network sonar-network -e POSTGRES_USER=sonar -e</w:t>
      </w:r>
      <w:r w:rsidR="003F6B18" w:rsidRPr="00677391">
        <w:rPr>
          <w:rFonts w:ascii="Times New Roman" w:hAnsi="Times New Roman" w:cs="Times New Roman"/>
          <w:i/>
          <w:iCs/>
        </w:rPr>
        <w:t xml:space="preserve"> </w:t>
      </w:r>
      <w:r w:rsidRPr="00677391">
        <w:rPr>
          <w:rFonts w:ascii="Times New Roman" w:hAnsi="Times New Roman" w:cs="Times New Roman"/>
          <w:i/>
          <w:iCs/>
        </w:rPr>
        <w:t>POSTGRES_PASSWORD=sonar -e POSTGRES_DB=sonar postgres:9.6</w:t>
      </w:r>
    </w:p>
    <w:p w:rsidR="003F6B18" w:rsidRPr="00677391" w:rsidRDefault="00000000" w:rsidP="003F6B18">
      <w:pPr>
        <w:spacing w:before="240"/>
        <w:rPr>
          <w:rFonts w:ascii="Times New Roman" w:hAnsi="Times New Roman" w:cs="Times New Roman"/>
        </w:rPr>
      </w:pPr>
      <w:r w:rsidRPr="00677391">
        <w:rPr>
          <w:rFonts w:ascii="Times New Roman" w:hAnsi="Times New Roman" w:cs="Times New Roman"/>
          <w:b/>
          <w:bCs/>
        </w:rPr>
        <w:t>Step 4: Start the Sonar Container</w:t>
      </w:r>
      <w:r w:rsidRPr="00677391">
        <w:rPr>
          <w:rFonts w:ascii="Times New Roman" w:hAnsi="Times New Roman" w:cs="Times New Roman"/>
        </w:rPr>
        <w:br/>
        <w:t>Once the database container is running, we can start the Sonar container. To do this, run the following command:</w:t>
      </w:r>
    </w:p>
    <w:p w:rsidR="003F6B18" w:rsidRPr="00677391" w:rsidRDefault="00000000" w:rsidP="003F6B18">
      <w:pPr>
        <w:spacing w:before="240"/>
        <w:rPr>
          <w:rFonts w:ascii="Times New Roman" w:hAnsi="Times New Roman" w:cs="Times New Roman"/>
          <w:i/>
          <w:iCs/>
        </w:rPr>
      </w:pPr>
      <w:r w:rsidRPr="00677391">
        <w:rPr>
          <w:rFonts w:ascii="Times New Roman" w:hAnsi="Times New Roman" w:cs="Times New Roman"/>
          <w:i/>
          <w:iCs/>
        </w:rPr>
        <w:t>docker run -d --name sonar -p 9000:9000 --network sonar-network -e</w:t>
      </w:r>
      <w:r w:rsidR="00D65C70" w:rsidRPr="00677391">
        <w:rPr>
          <w:rFonts w:ascii="Times New Roman" w:hAnsi="Times New Roman" w:cs="Times New Roman"/>
          <w:i/>
          <w:iCs/>
        </w:rPr>
        <w:t xml:space="preserve"> </w:t>
      </w:r>
      <w:r w:rsidRPr="00677391">
        <w:rPr>
          <w:rFonts w:ascii="Times New Roman" w:hAnsi="Times New Roman" w:cs="Times New Roman"/>
          <w:i/>
          <w:iCs/>
        </w:rPr>
        <w:t>SONARQUBE_JDBC_URL=</w:t>
      </w:r>
      <w:proofErr w:type="spellStart"/>
      <w:proofErr w:type="gramStart"/>
      <w:r w:rsidRPr="00677391">
        <w:rPr>
          <w:rFonts w:ascii="Times New Roman" w:hAnsi="Times New Roman" w:cs="Times New Roman"/>
          <w:i/>
          <w:iCs/>
        </w:rPr>
        <w:t>jdbc:postgresql</w:t>
      </w:r>
      <w:proofErr w:type="spellEnd"/>
      <w:r w:rsidRPr="00677391">
        <w:rPr>
          <w:rFonts w:ascii="Times New Roman" w:hAnsi="Times New Roman" w:cs="Times New Roman"/>
          <w:i/>
          <w:iCs/>
        </w:rPr>
        <w:t>://sonar-db:5432/sonar</w:t>
      </w:r>
      <w:proofErr w:type="gramEnd"/>
      <w:r w:rsidRPr="00677391">
        <w:rPr>
          <w:rFonts w:ascii="Times New Roman" w:hAnsi="Times New Roman" w:cs="Times New Roman"/>
          <w:i/>
          <w:iCs/>
        </w:rPr>
        <w:t xml:space="preserve"> -e</w:t>
      </w:r>
      <w:r w:rsidR="00D65C70" w:rsidRPr="00677391">
        <w:rPr>
          <w:rFonts w:ascii="Times New Roman" w:hAnsi="Times New Roman" w:cs="Times New Roman"/>
          <w:i/>
          <w:iCs/>
        </w:rPr>
        <w:t xml:space="preserve"> </w:t>
      </w:r>
      <w:r w:rsidRPr="00677391">
        <w:rPr>
          <w:rFonts w:ascii="Times New Roman" w:hAnsi="Times New Roman" w:cs="Times New Roman"/>
          <w:i/>
          <w:iCs/>
        </w:rPr>
        <w:t xml:space="preserve">SONAR_JDBC_USERNAME=sonar -e SONAR_JDBC_PASSWORD=sonar </w:t>
      </w:r>
      <w:proofErr w:type="spellStart"/>
      <w:r w:rsidRPr="00677391">
        <w:rPr>
          <w:rFonts w:ascii="Times New Roman" w:hAnsi="Times New Roman" w:cs="Times New Roman"/>
          <w:i/>
          <w:iCs/>
        </w:rPr>
        <w:t>sonarqube</w:t>
      </w:r>
      <w:proofErr w:type="spellEnd"/>
    </w:p>
    <w:p w:rsidR="006E02F3" w:rsidRPr="00677391" w:rsidRDefault="00000000" w:rsidP="003F6B18">
      <w:pPr>
        <w:spacing w:before="240"/>
        <w:rPr>
          <w:rFonts w:ascii="Times New Roman" w:hAnsi="Times New Roman" w:cs="Times New Roman"/>
        </w:rPr>
      </w:pPr>
      <w:r w:rsidRPr="00677391">
        <w:rPr>
          <w:rFonts w:ascii="Times New Roman" w:hAnsi="Times New Roman" w:cs="Times New Roman"/>
        </w:rPr>
        <w:lastRenderedPageBreak/>
        <w:br/>
        <w:t>This command starts the Sonar container and maps port 9000 on the host to port 9000 in the container. It also sets the SONARQUBE_JDBC_URL environment variable to the URL of the PostgreSQL database.</w:t>
      </w:r>
      <w:r w:rsidRPr="00677391">
        <w:rPr>
          <w:rFonts w:ascii="Times New Roman" w:hAnsi="Times New Roman" w:cs="Times New Roman"/>
        </w:rPr>
        <w:br/>
      </w:r>
      <w:r w:rsidRPr="00677391">
        <w:rPr>
          <w:rFonts w:ascii="Times New Roman" w:hAnsi="Times New Roman" w:cs="Times New Roman"/>
        </w:rPr>
        <w:br/>
      </w:r>
      <w:r w:rsidRPr="00677391">
        <w:rPr>
          <w:rFonts w:ascii="Times New Roman" w:hAnsi="Times New Roman" w:cs="Times New Roman"/>
          <w:b/>
          <w:bCs/>
        </w:rPr>
        <w:t>Step 5: Access the Sonar Dashboard</w:t>
      </w:r>
      <w:r w:rsidRPr="00677391">
        <w:rPr>
          <w:rFonts w:ascii="Times New Roman" w:hAnsi="Times New Roman" w:cs="Times New Roman"/>
        </w:rPr>
        <w:br/>
        <w:t>Once the Sonar container is running, you can access the Sonar dashboard by opening a web browser and navigating to http://localhost:9000. The default username and password are admin and admin, respectively.</w:t>
      </w:r>
      <w:r w:rsidR="003F6B18" w:rsidRPr="00677391">
        <w:rPr>
          <w:rFonts w:ascii="Times New Roman" w:hAnsi="Times New Roman" w:cs="Times New Roman"/>
        </w:rPr>
        <w:t xml:space="preserve"> You will be asked to change the password.</w:t>
      </w:r>
    </w:p>
    <w:p w:rsidR="00832131" w:rsidRPr="00677391" w:rsidRDefault="00832131" w:rsidP="00832131">
      <w:pPr>
        <w:pStyle w:val="Heading3"/>
        <w:rPr>
          <w:rFonts w:ascii="Times New Roman" w:hAnsi="Times New Roman" w:cs="Times New Roman"/>
        </w:rPr>
      </w:pPr>
      <w:r w:rsidRPr="00677391">
        <w:rPr>
          <w:rFonts w:ascii="Times New Roman" w:hAnsi="Times New Roman" w:cs="Times New Roman"/>
        </w:rPr>
        <w:t>Sonar Scanner CLI</w:t>
      </w:r>
      <w:r w:rsidR="00677391">
        <w:rPr>
          <w:rFonts w:ascii="Times New Roman" w:hAnsi="Times New Roman" w:cs="Times New Roman"/>
        </w:rPr>
        <w:t>:</w:t>
      </w:r>
    </w:p>
    <w:p w:rsidR="00677391" w:rsidRDefault="00832131" w:rsidP="00832131">
      <w:pPr>
        <w:rPr>
          <w:rFonts w:ascii="Times New Roman" w:hAnsi="Times New Roman" w:cs="Times New Roman"/>
        </w:rPr>
      </w:pPr>
      <w:r w:rsidRPr="00677391">
        <w:rPr>
          <w:rFonts w:ascii="Times New Roman" w:hAnsi="Times New Roman" w:cs="Times New Roman"/>
        </w:rPr>
        <w:t xml:space="preserve">To install and set the path of the </w:t>
      </w:r>
      <w:proofErr w:type="spellStart"/>
      <w:r w:rsidRPr="00677391">
        <w:rPr>
          <w:rFonts w:ascii="Times New Roman" w:hAnsi="Times New Roman" w:cs="Times New Roman"/>
        </w:rPr>
        <w:t>SonarScanner</w:t>
      </w:r>
      <w:proofErr w:type="spellEnd"/>
      <w:r w:rsidRPr="00677391">
        <w:rPr>
          <w:rFonts w:ascii="Times New Roman" w:hAnsi="Times New Roman" w:cs="Times New Roman"/>
        </w:rPr>
        <w:t xml:space="preserve"> CLI, follow these steps:</w:t>
      </w:r>
    </w:p>
    <w:p w:rsidR="00677391" w:rsidRDefault="00832131" w:rsidP="00677391">
      <w:pPr>
        <w:pStyle w:val="ListParagraph"/>
        <w:numPr>
          <w:ilvl w:val="0"/>
          <w:numId w:val="10"/>
        </w:numPr>
        <w:rPr>
          <w:rFonts w:ascii="Times New Roman" w:hAnsi="Times New Roman" w:cs="Times New Roman"/>
        </w:rPr>
      </w:pPr>
      <w:r w:rsidRPr="00677391">
        <w:rPr>
          <w:rFonts w:ascii="Times New Roman" w:hAnsi="Times New Roman" w:cs="Times New Roman"/>
        </w:rPr>
        <w:t>Download and Extract:</w:t>
      </w:r>
      <w:r w:rsidRPr="00677391">
        <w:rPr>
          <w:rFonts w:ascii="Times New Roman" w:hAnsi="Times New Roman" w:cs="Times New Roman"/>
        </w:rPr>
        <w:br/>
        <w:t xml:space="preserve">   - Download the </w:t>
      </w:r>
      <w:proofErr w:type="spellStart"/>
      <w:r w:rsidRPr="00677391">
        <w:rPr>
          <w:rFonts w:ascii="Times New Roman" w:hAnsi="Times New Roman" w:cs="Times New Roman"/>
        </w:rPr>
        <w:t>SonarScanner</w:t>
      </w:r>
      <w:proofErr w:type="spellEnd"/>
      <w:r w:rsidRPr="00677391">
        <w:rPr>
          <w:rFonts w:ascii="Times New Roman" w:hAnsi="Times New Roman" w:cs="Times New Roman"/>
        </w:rPr>
        <w:t xml:space="preserve"> CLI zip file from the official website</w:t>
      </w:r>
      <w:r w:rsidR="00677391">
        <w:rPr>
          <w:rFonts w:ascii="Times New Roman" w:hAnsi="Times New Roman" w:cs="Times New Roman"/>
        </w:rPr>
        <w:t xml:space="preserve"> </w:t>
      </w:r>
      <w:hyperlink r:id="rId6" w:history="1">
        <w:r w:rsidR="00677391" w:rsidRPr="00CC4878">
          <w:rPr>
            <w:rStyle w:val="Hyperlink"/>
            <w:rFonts w:ascii="Times New Roman" w:hAnsi="Times New Roman" w:cs="Times New Roman"/>
          </w:rPr>
          <w:t>https://docs.sonarsource.com/sonarqube/latest/analyzing-source-code/scanners/sonarscanner/</w:t>
        </w:r>
      </w:hyperlink>
      <w:r w:rsidR="00677391">
        <w:rPr>
          <w:rFonts w:ascii="Times New Roman" w:hAnsi="Times New Roman" w:cs="Times New Roman"/>
        </w:rPr>
        <w:t xml:space="preserve">  as per your OS and Architecture</w:t>
      </w:r>
      <w:r w:rsidRPr="00677391">
        <w:rPr>
          <w:rFonts w:ascii="Times New Roman" w:hAnsi="Times New Roman" w:cs="Times New Roman"/>
        </w:rPr>
        <w:t>.</w:t>
      </w:r>
      <w:r w:rsidRPr="00677391">
        <w:rPr>
          <w:rFonts w:ascii="Times New Roman" w:hAnsi="Times New Roman" w:cs="Times New Roman"/>
        </w:rPr>
        <w:br/>
        <w:t xml:space="preserve">   - Extract the downloaded file into a directory of your choice. Let's refer to this directory as &lt;</w:t>
      </w:r>
      <w:proofErr w:type="spellStart"/>
      <w:r w:rsidR="00324045" w:rsidRPr="00677391">
        <w:rPr>
          <w:rFonts w:ascii="Times New Roman" w:hAnsi="Times New Roman" w:cs="Times New Roman"/>
        </w:rPr>
        <w:t>install_directory</w:t>
      </w:r>
      <w:proofErr w:type="spellEnd"/>
      <w:r w:rsidRPr="00677391">
        <w:rPr>
          <w:rFonts w:ascii="Times New Roman" w:hAnsi="Times New Roman" w:cs="Times New Roman"/>
        </w:rPr>
        <w:t>&gt;.</w:t>
      </w:r>
    </w:p>
    <w:p w:rsidR="00677391" w:rsidRDefault="00832131" w:rsidP="00677391">
      <w:pPr>
        <w:pStyle w:val="ListParagraph"/>
        <w:numPr>
          <w:ilvl w:val="0"/>
          <w:numId w:val="10"/>
        </w:numPr>
        <w:rPr>
          <w:rFonts w:ascii="Times New Roman" w:hAnsi="Times New Roman" w:cs="Times New Roman"/>
        </w:rPr>
      </w:pPr>
      <w:r w:rsidRPr="00677391">
        <w:rPr>
          <w:rFonts w:ascii="Times New Roman" w:hAnsi="Times New Roman" w:cs="Times New Roman"/>
        </w:rPr>
        <w:t>Set Path:</w:t>
      </w:r>
      <w:r w:rsidRPr="00677391">
        <w:rPr>
          <w:rFonts w:ascii="Times New Roman" w:hAnsi="Times New Roman" w:cs="Times New Roman"/>
        </w:rPr>
        <w:br/>
        <w:t xml:space="preserve">   - Add the &lt;</w:t>
      </w:r>
      <w:proofErr w:type="spellStart"/>
      <w:r w:rsidR="00324045" w:rsidRPr="00677391">
        <w:rPr>
          <w:rFonts w:ascii="Times New Roman" w:hAnsi="Times New Roman" w:cs="Times New Roman"/>
        </w:rPr>
        <w:t>install_directory</w:t>
      </w:r>
      <w:proofErr w:type="spellEnd"/>
      <w:r w:rsidRPr="00677391">
        <w:rPr>
          <w:rFonts w:ascii="Times New Roman" w:hAnsi="Times New Roman" w:cs="Times New Roman"/>
        </w:rPr>
        <w:t>&gt;/bin directory to your system's PATH environment variable.</w:t>
      </w:r>
      <w:r w:rsidRPr="00677391">
        <w:rPr>
          <w:rFonts w:ascii="Times New Roman" w:hAnsi="Times New Roman" w:cs="Times New Roman"/>
        </w:rPr>
        <w:br/>
        <w:t xml:space="preserve">   - For example, on Linux, you can add the following line to your ~/.</w:t>
      </w:r>
      <w:proofErr w:type="spellStart"/>
      <w:r w:rsidRPr="00677391">
        <w:rPr>
          <w:rFonts w:ascii="Times New Roman" w:hAnsi="Times New Roman" w:cs="Times New Roman"/>
        </w:rPr>
        <w:t>bashrc</w:t>
      </w:r>
      <w:proofErr w:type="spellEnd"/>
      <w:r w:rsidRPr="00677391">
        <w:rPr>
          <w:rFonts w:ascii="Times New Roman" w:hAnsi="Times New Roman" w:cs="Times New Roman"/>
        </w:rPr>
        <w:t xml:space="preserve"> or ~/.profile file</w:t>
      </w:r>
      <w:r w:rsidR="003E397E">
        <w:rPr>
          <w:rFonts w:ascii="Times New Roman" w:hAnsi="Times New Roman" w:cs="Times New Roman"/>
        </w:rPr>
        <w:t xml:space="preserve"> and for macOS to ~/.</w:t>
      </w:r>
      <w:proofErr w:type="spellStart"/>
      <w:r w:rsidR="003E397E">
        <w:rPr>
          <w:rFonts w:ascii="Times New Roman" w:hAnsi="Times New Roman" w:cs="Times New Roman"/>
        </w:rPr>
        <w:t>zashrc</w:t>
      </w:r>
      <w:proofErr w:type="spellEnd"/>
      <w:r w:rsidRPr="00677391">
        <w:rPr>
          <w:rFonts w:ascii="Times New Roman" w:hAnsi="Times New Roman" w:cs="Times New Roman"/>
        </w:rPr>
        <w:t>:</w:t>
      </w:r>
      <w:r w:rsidR="003E397E">
        <w:rPr>
          <w:rFonts w:ascii="Times New Roman" w:hAnsi="Times New Roman" w:cs="Times New Roman"/>
        </w:rPr>
        <w:t xml:space="preserve"> (</w:t>
      </w:r>
      <w:proofErr w:type="spellStart"/>
      <w:r w:rsidR="003E397E">
        <w:rPr>
          <w:rFonts w:ascii="Times New Roman" w:hAnsi="Times New Roman" w:cs="Times New Roman"/>
        </w:rPr>
        <w:t>sudo</w:t>
      </w:r>
      <w:proofErr w:type="spellEnd"/>
      <w:r w:rsidR="003E397E">
        <w:rPr>
          <w:rFonts w:ascii="Times New Roman" w:hAnsi="Times New Roman" w:cs="Times New Roman"/>
        </w:rPr>
        <w:t xml:space="preserve"> nano file-name)</w:t>
      </w:r>
      <w:r w:rsidRPr="00677391">
        <w:rPr>
          <w:rFonts w:ascii="Times New Roman" w:hAnsi="Times New Roman" w:cs="Times New Roman"/>
        </w:rPr>
        <w:br/>
        <w:t xml:space="preserve">     export PATH="&lt;</w:t>
      </w:r>
      <w:proofErr w:type="spellStart"/>
      <w:r w:rsidR="00324045" w:rsidRPr="00677391">
        <w:rPr>
          <w:rFonts w:ascii="Times New Roman" w:hAnsi="Times New Roman" w:cs="Times New Roman"/>
        </w:rPr>
        <w:t>install_directory</w:t>
      </w:r>
      <w:proofErr w:type="spellEnd"/>
      <w:r w:rsidRPr="00677391">
        <w:rPr>
          <w:rFonts w:ascii="Times New Roman" w:hAnsi="Times New Roman" w:cs="Times New Roman"/>
        </w:rPr>
        <w:t>&gt;/bin:$PATH"</w:t>
      </w:r>
    </w:p>
    <w:p w:rsidR="00C66BA1" w:rsidRDefault="00832131" w:rsidP="00C66BA1">
      <w:pPr>
        <w:pStyle w:val="ListParagraph"/>
        <w:numPr>
          <w:ilvl w:val="0"/>
          <w:numId w:val="10"/>
        </w:numPr>
        <w:rPr>
          <w:rFonts w:ascii="Times New Roman" w:hAnsi="Times New Roman" w:cs="Times New Roman"/>
        </w:rPr>
      </w:pPr>
      <w:r w:rsidRPr="00677391">
        <w:rPr>
          <w:rFonts w:ascii="Times New Roman" w:hAnsi="Times New Roman" w:cs="Times New Roman"/>
        </w:rPr>
        <w:t>Verify Installation:</w:t>
      </w:r>
      <w:r w:rsidRPr="00677391">
        <w:rPr>
          <w:rFonts w:ascii="Times New Roman" w:hAnsi="Times New Roman" w:cs="Times New Roman"/>
        </w:rPr>
        <w:br/>
        <w:t xml:space="preserve">   - Open a new terminal and run </w:t>
      </w:r>
      <w:r w:rsidR="008C7525" w:rsidRPr="008C7525">
        <w:rPr>
          <w:rFonts w:ascii="Times New Roman" w:hAnsi="Times New Roman" w:cs="Times New Roman"/>
          <w:i/>
          <w:iCs/>
          <w:color w:val="000000"/>
        </w:rPr>
        <w:t>sonar-scanner --version</w:t>
      </w:r>
      <w:r w:rsidR="008C7525" w:rsidRPr="00677391">
        <w:rPr>
          <w:rFonts w:ascii="Times New Roman" w:hAnsi="Times New Roman" w:cs="Times New Roman"/>
        </w:rPr>
        <w:t xml:space="preserve"> </w:t>
      </w:r>
      <w:r w:rsidRPr="00677391">
        <w:rPr>
          <w:rFonts w:ascii="Times New Roman" w:hAnsi="Times New Roman" w:cs="Times New Roman"/>
        </w:rPr>
        <w:t>to verify the installation.</w:t>
      </w:r>
    </w:p>
    <w:p w:rsidR="00832131" w:rsidRPr="007F7E57" w:rsidRDefault="00C66BA1" w:rsidP="007F7E57">
      <w:pPr>
        <w:pStyle w:val="ListParagraph"/>
        <w:rPr>
          <w:rFonts w:ascii="Times New Roman" w:hAnsi="Times New Roman" w:cs="Times New Roman"/>
          <w:color w:val="000000"/>
        </w:rPr>
      </w:pPr>
      <w:r w:rsidRPr="00C66BA1">
        <w:rPr>
          <w:rFonts w:ascii="Times New Roman" w:hAnsi="Times New Roman" w:cs="Times New Roman"/>
        </w:rPr>
        <w:t xml:space="preserve">It will print something like this: </w:t>
      </w:r>
      <w:proofErr w:type="gramStart"/>
      <w:r w:rsidRPr="007F7E57">
        <w:rPr>
          <w:rFonts w:ascii="Times New Roman" w:hAnsi="Times New Roman" w:cs="Times New Roman"/>
          <w:color w:val="000000"/>
        </w:rPr>
        <w:t>INFO  So</w:t>
      </w:r>
      <w:proofErr w:type="spellStart"/>
      <w:r w:rsidRPr="007F7E57">
        <w:rPr>
          <w:rFonts w:ascii="Times New Roman" w:hAnsi="Times New Roman" w:cs="Times New Roman"/>
          <w:color w:val="000000"/>
        </w:rPr>
        <w:t>narScanner</w:t>
      </w:r>
      <w:proofErr w:type="spellEnd"/>
      <w:proofErr w:type="gramEnd"/>
      <w:r w:rsidRPr="007F7E57">
        <w:rPr>
          <w:rFonts w:ascii="Times New Roman" w:hAnsi="Times New Roman" w:cs="Times New Roman"/>
          <w:color w:val="000000"/>
        </w:rPr>
        <w:t xml:space="preserve"> CLI 6.1.0.4477</w:t>
      </w:r>
    </w:p>
    <w:sectPr w:rsidR="00832131" w:rsidRPr="007F7E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524D6F"/>
    <w:multiLevelType w:val="hybridMultilevel"/>
    <w:tmpl w:val="E3EC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672856">
    <w:abstractNumId w:val="8"/>
  </w:num>
  <w:num w:numId="2" w16cid:durableId="422338663">
    <w:abstractNumId w:val="6"/>
  </w:num>
  <w:num w:numId="3" w16cid:durableId="23215201">
    <w:abstractNumId w:val="5"/>
  </w:num>
  <w:num w:numId="4" w16cid:durableId="1329098849">
    <w:abstractNumId w:val="4"/>
  </w:num>
  <w:num w:numId="5" w16cid:durableId="839195694">
    <w:abstractNumId w:val="7"/>
  </w:num>
  <w:num w:numId="6" w16cid:durableId="308097121">
    <w:abstractNumId w:val="3"/>
  </w:num>
  <w:num w:numId="7" w16cid:durableId="1268003821">
    <w:abstractNumId w:val="2"/>
  </w:num>
  <w:num w:numId="8" w16cid:durableId="1257253616">
    <w:abstractNumId w:val="1"/>
  </w:num>
  <w:num w:numId="9" w16cid:durableId="1296565842">
    <w:abstractNumId w:val="0"/>
  </w:num>
  <w:num w:numId="10" w16cid:durableId="1241448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392"/>
    <w:rsid w:val="0006063C"/>
    <w:rsid w:val="0015074B"/>
    <w:rsid w:val="0018035A"/>
    <w:rsid w:val="0029639D"/>
    <w:rsid w:val="002D48B4"/>
    <w:rsid w:val="002F1C66"/>
    <w:rsid w:val="00324045"/>
    <w:rsid w:val="00326F90"/>
    <w:rsid w:val="003E397E"/>
    <w:rsid w:val="003F6B18"/>
    <w:rsid w:val="005344C7"/>
    <w:rsid w:val="005F27C8"/>
    <w:rsid w:val="00677391"/>
    <w:rsid w:val="006E02F3"/>
    <w:rsid w:val="007F7E57"/>
    <w:rsid w:val="00832131"/>
    <w:rsid w:val="008C7525"/>
    <w:rsid w:val="00AA1D8D"/>
    <w:rsid w:val="00B47730"/>
    <w:rsid w:val="00C66BA1"/>
    <w:rsid w:val="00CB0664"/>
    <w:rsid w:val="00CF3DDC"/>
    <w:rsid w:val="00D65C70"/>
    <w:rsid w:val="00E35AA3"/>
    <w:rsid w:val="00E77D53"/>
    <w:rsid w:val="00F574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71F54"/>
  <w14:defaultImageDpi w14:val="300"/>
  <w15:docId w15:val="{DF8C9BCA-CCED-E34F-81A3-8767B19B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77391"/>
    <w:rPr>
      <w:color w:val="0000FF" w:themeColor="hyperlink"/>
      <w:u w:val="single"/>
    </w:rPr>
  </w:style>
  <w:style w:type="character" w:styleId="UnresolvedMention">
    <w:name w:val="Unresolved Mention"/>
    <w:basedOn w:val="DefaultParagraphFont"/>
    <w:uiPriority w:val="99"/>
    <w:semiHidden/>
    <w:unhideWhenUsed/>
    <w:rsid w:val="00677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onarsource.com/sonarqube/latest/analyzing-source-code/scanners/sonarscann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cp:lastPrinted>2024-07-14T15:32:00Z</cp:lastPrinted>
  <dcterms:created xsi:type="dcterms:W3CDTF">2024-07-14T15:32:00Z</dcterms:created>
  <dcterms:modified xsi:type="dcterms:W3CDTF">2024-07-14T15:35:00Z</dcterms:modified>
  <cp:category/>
</cp:coreProperties>
</file>